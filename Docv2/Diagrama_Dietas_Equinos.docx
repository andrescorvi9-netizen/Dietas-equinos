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6D7B" w14:textId="77777777" w:rsidR="00B62642" w:rsidRDefault="0091698D">
      <w:pPr>
        <w:jc w:val="center"/>
      </w:pPr>
      <w:r>
        <w:t>Universidad de Cundinamarca</w:t>
      </w:r>
    </w:p>
    <w:p w14:paraId="4A22D276" w14:textId="77777777" w:rsidR="00B62642" w:rsidRDefault="0091698D">
      <w:pPr>
        <w:jc w:val="center"/>
      </w:pPr>
      <w:r>
        <w:t>Facultad de Ingeniería</w:t>
      </w:r>
    </w:p>
    <w:p w14:paraId="34F0DD59" w14:textId="77777777" w:rsidR="00B62642" w:rsidRDefault="0091698D">
      <w:pPr>
        <w:jc w:val="center"/>
      </w:pPr>
      <w:r>
        <w:t>Ingeniería de Sistemas y Computación</w:t>
      </w:r>
    </w:p>
    <w:p w14:paraId="17686910" w14:textId="77777777" w:rsidR="00B62642" w:rsidRDefault="0091698D">
      <w:r>
        <w:br/>
      </w:r>
      <w:r>
        <w:br/>
      </w:r>
      <w:r>
        <w:br/>
      </w:r>
    </w:p>
    <w:p w14:paraId="1B935A77" w14:textId="0F040B47" w:rsidR="00B62642" w:rsidRDefault="0091698D">
      <w:pPr>
        <w:jc w:val="center"/>
      </w:pPr>
      <w:r>
        <w:rPr>
          <w:b/>
        </w:rPr>
        <w:t xml:space="preserve">Historias de Usuario, Funcionalidades, Requerimientos, Iteraciones XP y </w:t>
      </w:r>
      <w:r w:rsidR="006B2306">
        <w:rPr>
          <w:b/>
        </w:rPr>
        <w:t>Cronograma, Diagramas</w:t>
      </w:r>
    </w:p>
    <w:p w14:paraId="7F023DED" w14:textId="77777777" w:rsidR="00B62642" w:rsidRDefault="0091698D">
      <w:pPr>
        <w:jc w:val="center"/>
      </w:pPr>
      <w:r>
        <w:br/>
      </w:r>
      <w:r>
        <w:br/>
      </w:r>
      <w:r>
        <w:br/>
        <w:t>Proyecto: Dietas para Equinos</w:t>
      </w:r>
    </w:p>
    <w:p w14:paraId="140E9DDE" w14:textId="77777777" w:rsidR="00B62642" w:rsidRDefault="0091698D">
      <w:pPr>
        <w:jc w:val="center"/>
      </w:pPr>
      <w:proofErr w:type="spellStart"/>
      <w:r>
        <w:t>Hayder</w:t>
      </w:r>
      <w:proofErr w:type="spellEnd"/>
      <w:r>
        <w:t xml:space="preserve"> Gutiérrez</w:t>
      </w:r>
    </w:p>
    <w:p w14:paraId="0FCB0F5D" w14:textId="77777777" w:rsidR="00B62642" w:rsidRDefault="0091698D">
      <w:pPr>
        <w:jc w:val="center"/>
      </w:pPr>
      <w:r>
        <w:t>Carlos Cortes</w:t>
      </w:r>
    </w:p>
    <w:p w14:paraId="7C1921B9" w14:textId="77777777" w:rsidR="00B62642" w:rsidRDefault="0091698D">
      <w:pPr>
        <w:jc w:val="center"/>
      </w:pPr>
      <w:r>
        <w:br/>
      </w:r>
      <w:r>
        <w:br/>
        <w:t>Fusagasugá, Colombia</w:t>
      </w:r>
    </w:p>
    <w:p w14:paraId="6B2FA639" w14:textId="77777777" w:rsidR="00B62642" w:rsidRDefault="0091698D">
      <w:pPr>
        <w:jc w:val="center"/>
      </w:pPr>
      <w:r>
        <w:t>21 de septiembre de 2025</w:t>
      </w:r>
    </w:p>
    <w:p w14:paraId="1E08C7D4" w14:textId="77777777" w:rsidR="00B62642" w:rsidRDefault="0091698D">
      <w:r>
        <w:br w:type="page"/>
      </w:r>
    </w:p>
    <w:p w14:paraId="51E6D1E0" w14:textId="57B73B5C" w:rsidR="00B62642" w:rsidRPr="00D117E0" w:rsidRDefault="0091698D">
      <w:pPr>
        <w:pStyle w:val="Ttulo1"/>
        <w:rPr>
          <w:color w:val="000000" w:themeColor="text1"/>
        </w:rPr>
      </w:pPr>
      <w:r w:rsidRPr="009E750C">
        <w:rPr>
          <w:color w:val="000000" w:themeColor="text1"/>
        </w:rPr>
        <w:lastRenderedPageBreak/>
        <w:t>Historias</w:t>
      </w:r>
      <w:r w:rsidRPr="00D117E0">
        <w:rPr>
          <w:color w:val="000000" w:themeColor="text1"/>
        </w:rPr>
        <w:t xml:space="preserve"> de Usuario</w:t>
      </w:r>
    </w:p>
    <w:p w14:paraId="08297BD1" w14:textId="56C50114" w:rsidR="00B62642" w:rsidRDefault="00F8684B" w:rsidP="00F8684B">
      <w:pPr>
        <w:pStyle w:val="Listaconnmeros"/>
        <w:numPr>
          <w:ilvl w:val="0"/>
          <w:numId w:val="5"/>
        </w:numPr>
      </w:pPr>
      <w:r>
        <w:t>HU-01:</w:t>
      </w:r>
      <w:r w:rsidR="0091698D">
        <w:t xml:space="preserve"> Como usuario, quiero registrarme seleccionando un rol (Dueño o Cuidador) para acceder a las funciones específicas del sistema.</w:t>
      </w:r>
    </w:p>
    <w:p w14:paraId="3A7FA3FE" w14:textId="77777777" w:rsidR="00B62642" w:rsidRDefault="0091698D">
      <w:r>
        <w:t>Criterios de aceptación: Debe permitir elegir el rol al registrarse y validar los datos ingresados.</w:t>
      </w:r>
    </w:p>
    <w:p w14:paraId="51E5A6B0" w14:textId="59561734" w:rsidR="00B62642" w:rsidRDefault="00F8684B" w:rsidP="00F8684B">
      <w:pPr>
        <w:pStyle w:val="Listaconnmeros"/>
        <w:numPr>
          <w:ilvl w:val="0"/>
          <w:numId w:val="5"/>
        </w:numPr>
      </w:pPr>
      <w:r>
        <w:t xml:space="preserve">HU-02: </w:t>
      </w:r>
      <w:r w:rsidR="0091698D">
        <w:t>Como dueño, quiero ingresar mis datos personales para gestionar y asociar perfiles de equinos a mi cuenta.</w:t>
      </w:r>
    </w:p>
    <w:p w14:paraId="72389D34" w14:textId="77777777" w:rsidR="00B62642" w:rsidRDefault="0091698D">
      <w:r>
        <w:t>Criterios de aceptación: Guardar los datos en la base de datos y mostrar confirmación del registro exitoso.</w:t>
      </w:r>
    </w:p>
    <w:p w14:paraId="23985FDA" w14:textId="5D9C898F" w:rsidR="00B62642" w:rsidRDefault="00F8684B" w:rsidP="00F8684B">
      <w:pPr>
        <w:pStyle w:val="Listaconnmeros"/>
        <w:numPr>
          <w:ilvl w:val="0"/>
          <w:numId w:val="5"/>
        </w:numPr>
      </w:pPr>
      <w:r>
        <w:t>HU-0</w:t>
      </w:r>
      <w:r>
        <w:t xml:space="preserve">3: </w:t>
      </w:r>
      <w:r w:rsidR="0091698D">
        <w:t>Como cuidador, quiero ingresar mis datos personales para vincularme a los dueños y administrar la dieta de los equinos.</w:t>
      </w:r>
    </w:p>
    <w:p w14:paraId="27A1F47B" w14:textId="77777777" w:rsidR="00B62642" w:rsidRDefault="0091698D">
      <w:r>
        <w:t>Criterios de aceptación: Guardar los datos en la base de datos y mostrar confirmación del registro exitoso.</w:t>
      </w:r>
    </w:p>
    <w:p w14:paraId="53A1C7A0" w14:textId="678E6A9A" w:rsidR="00B62642" w:rsidRDefault="00F8684B" w:rsidP="00F8684B">
      <w:pPr>
        <w:pStyle w:val="Prrafodelista"/>
        <w:numPr>
          <w:ilvl w:val="0"/>
          <w:numId w:val="5"/>
        </w:numPr>
      </w:pPr>
      <w:r>
        <w:t>HU-0</w:t>
      </w:r>
      <w:r>
        <w:t xml:space="preserve">4: </w:t>
      </w:r>
      <w:r w:rsidR="0091698D">
        <w:t>Como usuario, quiero registrar el perfil de un caballo para generar su dieta adecuada.</w:t>
      </w:r>
    </w:p>
    <w:p w14:paraId="02BF00E7" w14:textId="7981723F" w:rsidR="00B62642" w:rsidRDefault="0091698D" w:rsidP="00F8684B">
      <w:r>
        <w:t>Criterios de aceptación: Validar todos los campos obligatorios y almacenar el perfil en la base de datos.</w:t>
      </w:r>
    </w:p>
    <w:p w14:paraId="74925DD5" w14:textId="793E56A2" w:rsidR="00B62642" w:rsidRDefault="00F8684B" w:rsidP="00F8684B">
      <w:pPr>
        <w:pStyle w:val="Prrafodelista"/>
        <w:numPr>
          <w:ilvl w:val="0"/>
          <w:numId w:val="5"/>
        </w:numPr>
      </w:pPr>
      <w:r>
        <w:t>HU-0</w:t>
      </w:r>
      <w:r>
        <w:t xml:space="preserve">5: </w:t>
      </w:r>
      <w:r w:rsidR="0091698D">
        <w:t>Como dueño, quiero asociar varios perfiles de equinos a mi cuenta para administrarlos de forma centralizada.</w:t>
      </w:r>
    </w:p>
    <w:p w14:paraId="2E269765" w14:textId="77777777" w:rsidR="00B62642" w:rsidRDefault="0091698D">
      <w:r>
        <w:t>Criterios de aceptación: Permitir múltiples asociaciones y confirmar visualmente las vinculaciones.</w:t>
      </w:r>
    </w:p>
    <w:p w14:paraId="7E2511F4" w14:textId="2D6AE776" w:rsidR="00B62642" w:rsidRDefault="00F8684B" w:rsidP="00F8684B">
      <w:pPr>
        <w:pStyle w:val="Prrafodelista"/>
        <w:numPr>
          <w:ilvl w:val="0"/>
          <w:numId w:val="5"/>
        </w:numPr>
      </w:pPr>
      <w:r>
        <w:t>HU-0</w:t>
      </w:r>
      <w:r>
        <w:t xml:space="preserve">6: </w:t>
      </w:r>
      <w:r w:rsidR="0091698D">
        <w:t>Como usuario, quiero que los datos de perfiles, dietas y asociaciones se guarden en la nube para acceder a ellos desde cualquier dispositivo.</w:t>
      </w:r>
    </w:p>
    <w:p w14:paraId="706C4B3F" w14:textId="4BB0E96E" w:rsidR="00B62642" w:rsidRDefault="0091698D" w:rsidP="00F8684B">
      <w:r>
        <w:t>Criterios de aceptación: Usar almacenamiento en la nube y confirmar guardado exitoso.</w:t>
      </w:r>
    </w:p>
    <w:p w14:paraId="058F9F9C" w14:textId="78CEB7B7" w:rsidR="00B62642" w:rsidRDefault="00F8684B" w:rsidP="00F8684B">
      <w:pPr>
        <w:pStyle w:val="Prrafodelista"/>
        <w:numPr>
          <w:ilvl w:val="0"/>
          <w:numId w:val="5"/>
        </w:numPr>
      </w:pPr>
      <w:r>
        <w:t>HU-0</w:t>
      </w:r>
      <w:r>
        <w:t xml:space="preserve">7: </w:t>
      </w:r>
      <w:r w:rsidR="0091698D">
        <w:t>Como usuario, quiero visualizar la información y las dietas de mis equinos para analizarlas fácilmente.</w:t>
      </w:r>
    </w:p>
    <w:p w14:paraId="71EAD08D" w14:textId="77777777" w:rsidR="00B62642" w:rsidRDefault="0091698D">
      <w:r>
        <w:t>Criterios de aceptación: Mostrar datos completos y generar mensaje si no hay registros disponibles.</w:t>
      </w:r>
    </w:p>
    <w:p w14:paraId="584FA9DB" w14:textId="5EC73847" w:rsidR="00B62642" w:rsidRDefault="0091698D">
      <w:pPr>
        <w:pStyle w:val="Listaconnmeros"/>
      </w:pPr>
      <w:r>
        <w:t xml:space="preserve"> </w:t>
      </w:r>
    </w:p>
    <w:p w14:paraId="0334217C" w14:textId="40D4BD71" w:rsidR="00B62642" w:rsidRDefault="00F8684B" w:rsidP="00F8684B">
      <w:pPr>
        <w:pStyle w:val="Prrafodelista"/>
        <w:numPr>
          <w:ilvl w:val="0"/>
          <w:numId w:val="5"/>
        </w:numPr>
      </w:pPr>
      <w:r>
        <w:lastRenderedPageBreak/>
        <w:t>HU-0</w:t>
      </w:r>
      <w:r>
        <w:t xml:space="preserve">8: </w:t>
      </w:r>
      <w:r w:rsidR="0091698D">
        <w:t>Como usuario, quiero actualizar los datos de un equino para mantener la información al día.</w:t>
      </w:r>
    </w:p>
    <w:p w14:paraId="01F54D3F" w14:textId="77777777" w:rsidR="00B62642" w:rsidRDefault="0091698D">
      <w:r>
        <w:t>Criterios de aceptación: Guardar los cambios en la base de datos y confirmar la actualización.</w:t>
      </w:r>
    </w:p>
    <w:p w14:paraId="4F0AC2D2" w14:textId="768BCE9F" w:rsidR="00B62642" w:rsidRDefault="00F8684B" w:rsidP="00F8684B">
      <w:pPr>
        <w:pStyle w:val="Prrafodelista"/>
        <w:numPr>
          <w:ilvl w:val="0"/>
          <w:numId w:val="5"/>
        </w:numPr>
      </w:pPr>
      <w:r>
        <w:t>HU-0</w:t>
      </w:r>
      <w:r>
        <w:t xml:space="preserve">9: </w:t>
      </w:r>
      <w:r w:rsidR="0091698D">
        <w:t>Como dueño, quiero eliminar perfiles de equinos que ya no sean necesarios para mantener la base de datos organizada.</w:t>
      </w:r>
    </w:p>
    <w:p w14:paraId="6AE0D664" w14:textId="77777777" w:rsidR="00B62642" w:rsidRDefault="0091698D">
      <w:r>
        <w:t>Criterios de aceptación: Confirmar la acción antes de eliminar y actualizar la lista inmediatamente.</w:t>
      </w:r>
    </w:p>
    <w:p w14:paraId="2C56DAE2" w14:textId="2BD0F1A6" w:rsidR="00B62642" w:rsidRDefault="00F8684B" w:rsidP="00F8684B">
      <w:pPr>
        <w:pStyle w:val="Prrafodelista"/>
        <w:numPr>
          <w:ilvl w:val="0"/>
          <w:numId w:val="5"/>
        </w:numPr>
      </w:pPr>
      <w:r>
        <w:t>HU-</w:t>
      </w:r>
      <w:r>
        <w:t xml:space="preserve">10: </w:t>
      </w:r>
      <w:r w:rsidR="0091698D">
        <w:t>Como cuidador, quiero vincularme a un dueño para acceder a los caballos que administra.</w:t>
      </w:r>
    </w:p>
    <w:p w14:paraId="1B17CBE6" w14:textId="77777777" w:rsidR="00B62642" w:rsidRDefault="0091698D">
      <w:r>
        <w:t>Criterios de aceptación: Validar la solicitud de vinculación y mostrar confirmación cuando sea exitosa.</w:t>
      </w:r>
    </w:p>
    <w:p w14:paraId="7AF5E814" w14:textId="4A3DDCCB" w:rsidR="00B62642" w:rsidRPr="008C2224" w:rsidRDefault="0091698D">
      <w:pPr>
        <w:pStyle w:val="Ttulo1"/>
        <w:rPr>
          <w:color w:val="000000" w:themeColor="text1"/>
        </w:rPr>
      </w:pPr>
      <w:r w:rsidRPr="008C2224">
        <w:rPr>
          <w:color w:val="000000" w:themeColor="text1"/>
        </w:rPr>
        <w:t>Funcionalidades</w:t>
      </w:r>
    </w:p>
    <w:p w14:paraId="46D549F1" w14:textId="77777777" w:rsidR="00B62642" w:rsidRDefault="0091698D">
      <w:pPr>
        <w:pStyle w:val="Listaconvietas"/>
      </w:pPr>
      <w:r>
        <w:t>Creación de roles – Permite al usuario registrarse con un rol (Dueño/Cuidador).</w:t>
      </w:r>
    </w:p>
    <w:p w14:paraId="7F8273FF" w14:textId="77777777" w:rsidR="00B62642" w:rsidRDefault="0091698D">
      <w:pPr>
        <w:pStyle w:val="Listaconvietas"/>
      </w:pPr>
      <w:r>
        <w:t>Ingreso perfil de dueño – Permite al Dueño ingresar sus datos y tener funciones específicas.</w:t>
      </w:r>
    </w:p>
    <w:p w14:paraId="4AA8E87C" w14:textId="77777777" w:rsidR="00B62642" w:rsidRDefault="0091698D">
      <w:pPr>
        <w:pStyle w:val="Listaconvietas"/>
      </w:pPr>
      <w:r>
        <w:t>Ingreso perfil de cuidador – Permite al Cuidador ingresar sus datos y tener funciones específicas.</w:t>
      </w:r>
    </w:p>
    <w:p w14:paraId="4CEBB7C9" w14:textId="77777777" w:rsidR="00B62642" w:rsidRDefault="0091698D">
      <w:pPr>
        <w:pStyle w:val="Listaconvietas"/>
      </w:pPr>
      <w:r>
        <w:t>Creación perfil equino – Permite el ingreso de datos del caballo para generar la dieta.</w:t>
      </w:r>
    </w:p>
    <w:p w14:paraId="09F67297" w14:textId="77777777" w:rsidR="00B62642" w:rsidRDefault="0091698D">
      <w:pPr>
        <w:pStyle w:val="Listaconvietas"/>
      </w:pPr>
      <w:r>
        <w:t>Asociación Dueño–Equino – Permite asociar varios perfiles de equinos a un dueño.</w:t>
      </w:r>
    </w:p>
    <w:p w14:paraId="4E96B2CB" w14:textId="77777777" w:rsidR="00B62642" w:rsidRDefault="0091698D">
      <w:pPr>
        <w:pStyle w:val="Listaconvietas"/>
      </w:pPr>
      <w:r>
        <w:t>Guardado de datos en la nube – Guarda la información de usuarios y equinos.</w:t>
      </w:r>
    </w:p>
    <w:p w14:paraId="0655E879" w14:textId="77777777" w:rsidR="00B62642" w:rsidRDefault="0091698D">
      <w:pPr>
        <w:pStyle w:val="Listaconvietas"/>
      </w:pPr>
      <w:r>
        <w:t>Visualización de registros – Permite ver la información y dieta de un equino.</w:t>
      </w:r>
    </w:p>
    <w:p w14:paraId="28C40B74" w14:textId="77777777" w:rsidR="00B62642" w:rsidRDefault="0091698D">
      <w:pPr>
        <w:pStyle w:val="Listaconvietas"/>
      </w:pPr>
      <w:r>
        <w:t>Actualización de datos – Permite la actualización de datos del equino.</w:t>
      </w:r>
    </w:p>
    <w:p w14:paraId="03F81C0A" w14:textId="77777777" w:rsidR="00B62642" w:rsidRDefault="0091698D">
      <w:pPr>
        <w:pStyle w:val="Listaconvietas"/>
      </w:pPr>
      <w:r>
        <w:t>Eliminación de perfiles equinos – Permite al dueño eliminar perfiles de equinos.</w:t>
      </w:r>
    </w:p>
    <w:p w14:paraId="60585644" w14:textId="77777777" w:rsidR="00B62642" w:rsidRDefault="0091698D">
      <w:pPr>
        <w:pStyle w:val="Listaconvietas"/>
      </w:pPr>
      <w:r>
        <w:t>Vinculación Cuidador–Dueño – Permite que el cuidador se vincule con dueños para acceder a sus caballos.</w:t>
      </w:r>
    </w:p>
    <w:p w14:paraId="37F2561B" w14:textId="4C0EA82B" w:rsidR="00B62642" w:rsidRPr="008C2224" w:rsidRDefault="0091698D">
      <w:pPr>
        <w:pStyle w:val="Ttulo1"/>
        <w:rPr>
          <w:color w:val="000000" w:themeColor="text1"/>
        </w:rPr>
      </w:pPr>
      <w:r w:rsidRPr="008C2224">
        <w:rPr>
          <w:color w:val="000000" w:themeColor="text1"/>
        </w:rPr>
        <w:t>Requerimientos</w:t>
      </w:r>
    </w:p>
    <w:p w14:paraId="66DE16C2" w14:textId="77777777" w:rsidR="00B62642" w:rsidRPr="008C2224" w:rsidRDefault="0091698D">
      <w:pPr>
        <w:pStyle w:val="Ttulo2"/>
        <w:rPr>
          <w:color w:val="000000" w:themeColor="text1"/>
        </w:rPr>
      </w:pPr>
      <w:r w:rsidRPr="008C2224">
        <w:rPr>
          <w:color w:val="000000" w:themeColor="text1"/>
        </w:rPr>
        <w:t>Funcionales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2642" w14:paraId="5FB95FA0" w14:textId="77777777">
        <w:tc>
          <w:tcPr>
            <w:tcW w:w="2880" w:type="dxa"/>
          </w:tcPr>
          <w:p w14:paraId="711BFF38" w14:textId="77777777" w:rsidR="00B62642" w:rsidRDefault="0091698D">
            <w:r>
              <w:t>ID</w:t>
            </w:r>
          </w:p>
        </w:tc>
        <w:tc>
          <w:tcPr>
            <w:tcW w:w="2880" w:type="dxa"/>
          </w:tcPr>
          <w:p w14:paraId="5A1AF304" w14:textId="77777777" w:rsidR="00B62642" w:rsidRDefault="0091698D">
            <w:r>
              <w:t>Descripción</w:t>
            </w:r>
          </w:p>
        </w:tc>
        <w:tc>
          <w:tcPr>
            <w:tcW w:w="2880" w:type="dxa"/>
          </w:tcPr>
          <w:p w14:paraId="56E9BB0A" w14:textId="77777777" w:rsidR="00B62642" w:rsidRDefault="0091698D">
            <w:r>
              <w:t>Prioridad</w:t>
            </w:r>
          </w:p>
        </w:tc>
      </w:tr>
      <w:tr w:rsidR="00B62642" w14:paraId="76851D80" w14:textId="77777777">
        <w:tc>
          <w:tcPr>
            <w:tcW w:w="2880" w:type="dxa"/>
          </w:tcPr>
          <w:p w14:paraId="659653AA" w14:textId="77777777" w:rsidR="00B62642" w:rsidRDefault="0091698D">
            <w:r>
              <w:t>RF001</w:t>
            </w:r>
          </w:p>
        </w:tc>
        <w:tc>
          <w:tcPr>
            <w:tcW w:w="2880" w:type="dxa"/>
          </w:tcPr>
          <w:p w14:paraId="53149918" w14:textId="77777777" w:rsidR="00B62642" w:rsidRDefault="0091698D">
            <w:r>
              <w:t xml:space="preserve">Permitir la creación de roles para Dueño y </w:t>
            </w:r>
            <w:r>
              <w:lastRenderedPageBreak/>
              <w:t>Cuidador.</w:t>
            </w:r>
          </w:p>
        </w:tc>
        <w:tc>
          <w:tcPr>
            <w:tcW w:w="2880" w:type="dxa"/>
          </w:tcPr>
          <w:p w14:paraId="5841FC9E" w14:textId="77777777" w:rsidR="00B62642" w:rsidRDefault="0091698D">
            <w:r>
              <w:lastRenderedPageBreak/>
              <w:t>Alta</w:t>
            </w:r>
          </w:p>
        </w:tc>
      </w:tr>
      <w:tr w:rsidR="00B62642" w14:paraId="263319D0" w14:textId="77777777">
        <w:tc>
          <w:tcPr>
            <w:tcW w:w="2880" w:type="dxa"/>
          </w:tcPr>
          <w:p w14:paraId="6BC9AB1D" w14:textId="77777777" w:rsidR="00B62642" w:rsidRDefault="0091698D">
            <w:r>
              <w:t>RF002</w:t>
            </w:r>
          </w:p>
        </w:tc>
        <w:tc>
          <w:tcPr>
            <w:tcW w:w="2880" w:type="dxa"/>
          </w:tcPr>
          <w:p w14:paraId="32B65BDE" w14:textId="77777777" w:rsidR="00B62642" w:rsidRDefault="0091698D">
            <w:r>
              <w:t>Registrar perfil de dueño con datos completos y funciones.</w:t>
            </w:r>
          </w:p>
        </w:tc>
        <w:tc>
          <w:tcPr>
            <w:tcW w:w="2880" w:type="dxa"/>
          </w:tcPr>
          <w:p w14:paraId="18EF0F85" w14:textId="77777777" w:rsidR="00B62642" w:rsidRDefault="0091698D">
            <w:r>
              <w:t>Alta</w:t>
            </w:r>
          </w:p>
        </w:tc>
      </w:tr>
      <w:tr w:rsidR="00B62642" w14:paraId="205E5327" w14:textId="77777777">
        <w:tc>
          <w:tcPr>
            <w:tcW w:w="2880" w:type="dxa"/>
          </w:tcPr>
          <w:p w14:paraId="117218C2" w14:textId="77777777" w:rsidR="00B62642" w:rsidRDefault="0091698D">
            <w:r>
              <w:t>RF003</w:t>
            </w:r>
          </w:p>
        </w:tc>
        <w:tc>
          <w:tcPr>
            <w:tcW w:w="2880" w:type="dxa"/>
          </w:tcPr>
          <w:p w14:paraId="612C75EF" w14:textId="77777777" w:rsidR="00B62642" w:rsidRDefault="0091698D">
            <w:r>
              <w:t>Registrar perfil de cuidador con datos completos y funciones.</w:t>
            </w:r>
          </w:p>
        </w:tc>
        <w:tc>
          <w:tcPr>
            <w:tcW w:w="2880" w:type="dxa"/>
          </w:tcPr>
          <w:p w14:paraId="01B53928" w14:textId="77777777" w:rsidR="00B62642" w:rsidRDefault="0091698D">
            <w:r>
              <w:t>Alta</w:t>
            </w:r>
          </w:p>
        </w:tc>
      </w:tr>
      <w:tr w:rsidR="00B62642" w14:paraId="7C0A40FA" w14:textId="77777777">
        <w:tc>
          <w:tcPr>
            <w:tcW w:w="2880" w:type="dxa"/>
          </w:tcPr>
          <w:p w14:paraId="5DA8CBAC" w14:textId="77777777" w:rsidR="00B62642" w:rsidRDefault="0091698D">
            <w:r>
              <w:t>RF004</w:t>
            </w:r>
          </w:p>
        </w:tc>
        <w:tc>
          <w:tcPr>
            <w:tcW w:w="2880" w:type="dxa"/>
          </w:tcPr>
          <w:p w14:paraId="2F9A616C" w14:textId="77777777" w:rsidR="00B62642" w:rsidRDefault="0091698D">
            <w:r>
              <w:t>Crear y editar perfiles de equinos para dietas.</w:t>
            </w:r>
          </w:p>
        </w:tc>
        <w:tc>
          <w:tcPr>
            <w:tcW w:w="2880" w:type="dxa"/>
          </w:tcPr>
          <w:p w14:paraId="50984134" w14:textId="77777777" w:rsidR="00B62642" w:rsidRDefault="0091698D">
            <w:r>
              <w:t>Alta</w:t>
            </w:r>
          </w:p>
        </w:tc>
      </w:tr>
      <w:tr w:rsidR="00B62642" w14:paraId="5FBDCBAD" w14:textId="77777777">
        <w:tc>
          <w:tcPr>
            <w:tcW w:w="2880" w:type="dxa"/>
          </w:tcPr>
          <w:p w14:paraId="306BB5E6" w14:textId="77777777" w:rsidR="00B62642" w:rsidRDefault="0091698D">
            <w:r>
              <w:t>RF005</w:t>
            </w:r>
          </w:p>
        </w:tc>
        <w:tc>
          <w:tcPr>
            <w:tcW w:w="2880" w:type="dxa"/>
          </w:tcPr>
          <w:p w14:paraId="2F2E14CB" w14:textId="77777777" w:rsidR="00B62642" w:rsidRDefault="0091698D">
            <w:r>
              <w:t>Asociar múltiples equinos a un dueño.</w:t>
            </w:r>
          </w:p>
        </w:tc>
        <w:tc>
          <w:tcPr>
            <w:tcW w:w="2880" w:type="dxa"/>
          </w:tcPr>
          <w:p w14:paraId="15E07A3A" w14:textId="77777777" w:rsidR="00B62642" w:rsidRDefault="0091698D">
            <w:r>
              <w:t>Alta</w:t>
            </w:r>
          </w:p>
        </w:tc>
      </w:tr>
      <w:tr w:rsidR="00B62642" w14:paraId="2355E934" w14:textId="77777777">
        <w:tc>
          <w:tcPr>
            <w:tcW w:w="2880" w:type="dxa"/>
          </w:tcPr>
          <w:p w14:paraId="0F3B8611" w14:textId="77777777" w:rsidR="00B62642" w:rsidRDefault="0091698D">
            <w:r>
              <w:t>RF006</w:t>
            </w:r>
          </w:p>
        </w:tc>
        <w:tc>
          <w:tcPr>
            <w:tcW w:w="2880" w:type="dxa"/>
          </w:tcPr>
          <w:p w14:paraId="7992E1F6" w14:textId="77777777" w:rsidR="00B62642" w:rsidRDefault="0091698D">
            <w:r>
              <w:t>Guardar información en la nube para acceso remoto.</w:t>
            </w:r>
          </w:p>
        </w:tc>
        <w:tc>
          <w:tcPr>
            <w:tcW w:w="2880" w:type="dxa"/>
          </w:tcPr>
          <w:p w14:paraId="12F38585" w14:textId="77777777" w:rsidR="00B62642" w:rsidRDefault="0091698D">
            <w:r>
              <w:t>Alta</w:t>
            </w:r>
          </w:p>
        </w:tc>
      </w:tr>
      <w:tr w:rsidR="00B62642" w14:paraId="04A38434" w14:textId="77777777">
        <w:tc>
          <w:tcPr>
            <w:tcW w:w="2880" w:type="dxa"/>
          </w:tcPr>
          <w:p w14:paraId="31E037F9" w14:textId="77777777" w:rsidR="00B62642" w:rsidRDefault="0091698D">
            <w:r>
              <w:t>RF007</w:t>
            </w:r>
          </w:p>
        </w:tc>
        <w:tc>
          <w:tcPr>
            <w:tcW w:w="2880" w:type="dxa"/>
          </w:tcPr>
          <w:p w14:paraId="01D01B43" w14:textId="77777777" w:rsidR="00B62642" w:rsidRDefault="0091698D">
            <w:r>
              <w:t>Visualizar registros y dietas de equinos.</w:t>
            </w:r>
          </w:p>
        </w:tc>
        <w:tc>
          <w:tcPr>
            <w:tcW w:w="2880" w:type="dxa"/>
          </w:tcPr>
          <w:p w14:paraId="27B2779D" w14:textId="77777777" w:rsidR="00B62642" w:rsidRDefault="0091698D">
            <w:r>
              <w:t>Alta</w:t>
            </w:r>
          </w:p>
        </w:tc>
      </w:tr>
      <w:tr w:rsidR="00B62642" w14:paraId="6F980638" w14:textId="77777777">
        <w:tc>
          <w:tcPr>
            <w:tcW w:w="2880" w:type="dxa"/>
          </w:tcPr>
          <w:p w14:paraId="101371EC" w14:textId="77777777" w:rsidR="00B62642" w:rsidRDefault="0091698D">
            <w:r>
              <w:t>RF008</w:t>
            </w:r>
          </w:p>
        </w:tc>
        <w:tc>
          <w:tcPr>
            <w:tcW w:w="2880" w:type="dxa"/>
          </w:tcPr>
          <w:p w14:paraId="55061298" w14:textId="77777777" w:rsidR="00B62642" w:rsidRDefault="0091698D">
            <w:r>
              <w:t>Actualizar datos de equinos.</w:t>
            </w:r>
          </w:p>
        </w:tc>
        <w:tc>
          <w:tcPr>
            <w:tcW w:w="2880" w:type="dxa"/>
          </w:tcPr>
          <w:p w14:paraId="65044355" w14:textId="77777777" w:rsidR="00B62642" w:rsidRDefault="0091698D">
            <w:r>
              <w:t>Alta</w:t>
            </w:r>
          </w:p>
        </w:tc>
      </w:tr>
      <w:tr w:rsidR="00B62642" w14:paraId="14BBED79" w14:textId="77777777">
        <w:tc>
          <w:tcPr>
            <w:tcW w:w="2880" w:type="dxa"/>
          </w:tcPr>
          <w:p w14:paraId="3633733A" w14:textId="77777777" w:rsidR="00B62642" w:rsidRDefault="0091698D">
            <w:r>
              <w:t>RF009</w:t>
            </w:r>
          </w:p>
        </w:tc>
        <w:tc>
          <w:tcPr>
            <w:tcW w:w="2880" w:type="dxa"/>
          </w:tcPr>
          <w:p w14:paraId="6ED84CA9" w14:textId="77777777" w:rsidR="00B62642" w:rsidRDefault="0091698D">
            <w:r>
              <w:t>Eliminar perfiles de equinos.</w:t>
            </w:r>
          </w:p>
        </w:tc>
        <w:tc>
          <w:tcPr>
            <w:tcW w:w="2880" w:type="dxa"/>
          </w:tcPr>
          <w:p w14:paraId="7B01F25E" w14:textId="77777777" w:rsidR="00B62642" w:rsidRDefault="0091698D">
            <w:r>
              <w:t>Media</w:t>
            </w:r>
          </w:p>
        </w:tc>
      </w:tr>
      <w:tr w:rsidR="00B62642" w14:paraId="572D1D64" w14:textId="77777777">
        <w:tc>
          <w:tcPr>
            <w:tcW w:w="2880" w:type="dxa"/>
          </w:tcPr>
          <w:p w14:paraId="0891EF09" w14:textId="77777777" w:rsidR="00B62642" w:rsidRDefault="0091698D">
            <w:r>
              <w:t>RF010</w:t>
            </w:r>
          </w:p>
        </w:tc>
        <w:tc>
          <w:tcPr>
            <w:tcW w:w="2880" w:type="dxa"/>
          </w:tcPr>
          <w:p w14:paraId="618BE8F6" w14:textId="77777777" w:rsidR="00B62642" w:rsidRDefault="0091698D">
            <w:r>
              <w:t>Vincular cuidadores con dueños.</w:t>
            </w:r>
          </w:p>
        </w:tc>
        <w:tc>
          <w:tcPr>
            <w:tcW w:w="2880" w:type="dxa"/>
          </w:tcPr>
          <w:p w14:paraId="4F750427" w14:textId="77777777" w:rsidR="00B62642" w:rsidRDefault="0091698D">
            <w:r>
              <w:t>Alta</w:t>
            </w:r>
          </w:p>
        </w:tc>
      </w:tr>
      <w:tr w:rsidR="00B62642" w14:paraId="6D8024B6" w14:textId="77777777">
        <w:tc>
          <w:tcPr>
            <w:tcW w:w="2880" w:type="dxa"/>
          </w:tcPr>
          <w:p w14:paraId="78CD5B45" w14:textId="77777777" w:rsidR="00B62642" w:rsidRDefault="0091698D">
            <w:r>
              <w:t>RF011</w:t>
            </w:r>
          </w:p>
        </w:tc>
        <w:tc>
          <w:tcPr>
            <w:tcW w:w="2880" w:type="dxa"/>
          </w:tcPr>
          <w:p w14:paraId="79334D04" w14:textId="77777777" w:rsidR="00B62642" w:rsidRDefault="0091698D">
            <w:r>
              <w:t>Validar integridad de datos para evitar registros duplicados.</w:t>
            </w:r>
          </w:p>
        </w:tc>
        <w:tc>
          <w:tcPr>
            <w:tcW w:w="2880" w:type="dxa"/>
          </w:tcPr>
          <w:p w14:paraId="401E8279" w14:textId="77777777" w:rsidR="00B62642" w:rsidRDefault="0091698D">
            <w:r>
              <w:t>Alta</w:t>
            </w:r>
          </w:p>
        </w:tc>
      </w:tr>
      <w:tr w:rsidR="00B62642" w14:paraId="507251E5" w14:textId="77777777">
        <w:tc>
          <w:tcPr>
            <w:tcW w:w="2880" w:type="dxa"/>
          </w:tcPr>
          <w:p w14:paraId="680D4244" w14:textId="77777777" w:rsidR="00B62642" w:rsidRDefault="0091698D">
            <w:r>
              <w:t>RF012</w:t>
            </w:r>
          </w:p>
        </w:tc>
        <w:tc>
          <w:tcPr>
            <w:tcW w:w="2880" w:type="dxa"/>
          </w:tcPr>
          <w:p w14:paraId="5FB4171F" w14:textId="77777777" w:rsidR="00B62642" w:rsidRDefault="0091698D">
            <w:r>
              <w:t>Mostrar mensajes de confirmación y alerta tras cada acción del usuario.</w:t>
            </w:r>
          </w:p>
        </w:tc>
        <w:tc>
          <w:tcPr>
            <w:tcW w:w="2880" w:type="dxa"/>
          </w:tcPr>
          <w:p w14:paraId="1AE7FA19" w14:textId="77777777" w:rsidR="00B62642" w:rsidRDefault="0091698D">
            <w:r>
              <w:t>Media</w:t>
            </w:r>
          </w:p>
        </w:tc>
      </w:tr>
      <w:tr w:rsidR="00B62642" w14:paraId="24699047" w14:textId="77777777">
        <w:tc>
          <w:tcPr>
            <w:tcW w:w="2880" w:type="dxa"/>
          </w:tcPr>
          <w:p w14:paraId="4CBC9C9A" w14:textId="77777777" w:rsidR="00B62642" w:rsidRDefault="0091698D">
            <w:r>
              <w:t>RF013</w:t>
            </w:r>
          </w:p>
        </w:tc>
        <w:tc>
          <w:tcPr>
            <w:tcW w:w="2880" w:type="dxa"/>
          </w:tcPr>
          <w:p w14:paraId="7AD094B0" w14:textId="77777777" w:rsidR="00B62642" w:rsidRDefault="0091698D">
            <w:r>
              <w:t>Implementar control de acceso seguro para proteger los datos de los usuarios.</w:t>
            </w:r>
          </w:p>
        </w:tc>
        <w:tc>
          <w:tcPr>
            <w:tcW w:w="2880" w:type="dxa"/>
          </w:tcPr>
          <w:p w14:paraId="2EE50E7D" w14:textId="77777777" w:rsidR="00B62642" w:rsidRDefault="0091698D">
            <w:r>
              <w:t>Alta</w:t>
            </w:r>
          </w:p>
        </w:tc>
      </w:tr>
    </w:tbl>
    <w:p w14:paraId="00D0B67C" w14:textId="77777777" w:rsidR="00B62642" w:rsidRPr="008C2224" w:rsidRDefault="0091698D">
      <w:pPr>
        <w:pStyle w:val="Ttulo2"/>
        <w:rPr>
          <w:color w:val="000000" w:themeColor="text1"/>
        </w:rPr>
      </w:pPr>
      <w:r w:rsidRPr="008C2224">
        <w:rPr>
          <w:color w:val="000000" w:themeColor="text1"/>
        </w:rPr>
        <w:lastRenderedPageBreak/>
        <w:t>No Funcionales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2642" w14:paraId="045C3527" w14:textId="77777777">
        <w:tc>
          <w:tcPr>
            <w:tcW w:w="2880" w:type="dxa"/>
          </w:tcPr>
          <w:p w14:paraId="61F5597C" w14:textId="77777777" w:rsidR="00B62642" w:rsidRDefault="0091698D">
            <w:r>
              <w:t>ID</w:t>
            </w:r>
          </w:p>
        </w:tc>
        <w:tc>
          <w:tcPr>
            <w:tcW w:w="2880" w:type="dxa"/>
          </w:tcPr>
          <w:p w14:paraId="1C76CADC" w14:textId="77777777" w:rsidR="00B62642" w:rsidRDefault="0091698D">
            <w:r>
              <w:t>Descripción</w:t>
            </w:r>
          </w:p>
        </w:tc>
        <w:tc>
          <w:tcPr>
            <w:tcW w:w="2880" w:type="dxa"/>
          </w:tcPr>
          <w:p w14:paraId="14510C94" w14:textId="77777777" w:rsidR="00B62642" w:rsidRDefault="0091698D">
            <w:r>
              <w:t>Prioridad</w:t>
            </w:r>
          </w:p>
        </w:tc>
      </w:tr>
      <w:tr w:rsidR="00B62642" w14:paraId="172B6477" w14:textId="77777777">
        <w:tc>
          <w:tcPr>
            <w:tcW w:w="2880" w:type="dxa"/>
          </w:tcPr>
          <w:p w14:paraId="606FD329" w14:textId="77777777" w:rsidR="00B62642" w:rsidRDefault="0091698D">
            <w:r>
              <w:t>RNF001</w:t>
            </w:r>
          </w:p>
        </w:tc>
        <w:tc>
          <w:tcPr>
            <w:tcW w:w="2880" w:type="dxa"/>
          </w:tcPr>
          <w:p w14:paraId="3D04BC5D" w14:textId="77777777" w:rsidR="00B62642" w:rsidRDefault="0091698D">
            <w:r>
              <w:t>Interfaz gráfica intuitiva y fácil de usar.</w:t>
            </w:r>
          </w:p>
        </w:tc>
        <w:tc>
          <w:tcPr>
            <w:tcW w:w="2880" w:type="dxa"/>
          </w:tcPr>
          <w:p w14:paraId="79BB07E9" w14:textId="77777777" w:rsidR="00B62642" w:rsidRDefault="0091698D">
            <w:r>
              <w:t>Alta</w:t>
            </w:r>
          </w:p>
        </w:tc>
      </w:tr>
      <w:tr w:rsidR="00B62642" w14:paraId="0868B633" w14:textId="77777777">
        <w:tc>
          <w:tcPr>
            <w:tcW w:w="2880" w:type="dxa"/>
          </w:tcPr>
          <w:p w14:paraId="76B9F594" w14:textId="77777777" w:rsidR="00B62642" w:rsidRDefault="0091698D">
            <w:r>
              <w:t>RNF002</w:t>
            </w:r>
          </w:p>
        </w:tc>
        <w:tc>
          <w:tcPr>
            <w:tcW w:w="2880" w:type="dxa"/>
          </w:tcPr>
          <w:p w14:paraId="570F327D" w14:textId="77777777" w:rsidR="00B62642" w:rsidRDefault="0091698D">
            <w:r>
              <w:t>Tiempo de respuesta menor a 1.5 segundos.</w:t>
            </w:r>
          </w:p>
        </w:tc>
        <w:tc>
          <w:tcPr>
            <w:tcW w:w="2880" w:type="dxa"/>
          </w:tcPr>
          <w:p w14:paraId="7D10CBD5" w14:textId="77777777" w:rsidR="00B62642" w:rsidRDefault="0091698D">
            <w:r>
              <w:t>Alta</w:t>
            </w:r>
          </w:p>
        </w:tc>
      </w:tr>
      <w:tr w:rsidR="00B62642" w14:paraId="39848BF1" w14:textId="77777777">
        <w:tc>
          <w:tcPr>
            <w:tcW w:w="2880" w:type="dxa"/>
          </w:tcPr>
          <w:p w14:paraId="342273E8" w14:textId="77777777" w:rsidR="00B62642" w:rsidRDefault="0091698D">
            <w:r>
              <w:t>RNF003</w:t>
            </w:r>
          </w:p>
        </w:tc>
        <w:tc>
          <w:tcPr>
            <w:tcW w:w="2880" w:type="dxa"/>
          </w:tcPr>
          <w:p w14:paraId="28C559A8" w14:textId="77777777" w:rsidR="00B62642" w:rsidRDefault="0091698D">
            <w:r>
              <w:t>Disponibilidad del sistema del 95 %.</w:t>
            </w:r>
          </w:p>
        </w:tc>
        <w:tc>
          <w:tcPr>
            <w:tcW w:w="2880" w:type="dxa"/>
          </w:tcPr>
          <w:p w14:paraId="360D5BB9" w14:textId="77777777" w:rsidR="00B62642" w:rsidRDefault="0091698D">
            <w:r>
              <w:t>Media</w:t>
            </w:r>
          </w:p>
        </w:tc>
      </w:tr>
      <w:tr w:rsidR="00B62642" w14:paraId="36F740B7" w14:textId="77777777">
        <w:tc>
          <w:tcPr>
            <w:tcW w:w="2880" w:type="dxa"/>
          </w:tcPr>
          <w:p w14:paraId="2CF97E2F" w14:textId="77777777" w:rsidR="00B62642" w:rsidRDefault="0091698D">
            <w:r>
              <w:t>RNF004</w:t>
            </w:r>
          </w:p>
        </w:tc>
        <w:tc>
          <w:tcPr>
            <w:tcW w:w="2880" w:type="dxa"/>
          </w:tcPr>
          <w:p w14:paraId="7A6A9E8C" w14:textId="77777777" w:rsidR="00B62642" w:rsidRDefault="0091698D">
            <w:r>
              <w:t>Cifrado de información durante almacenamiento y transmisión.</w:t>
            </w:r>
          </w:p>
        </w:tc>
        <w:tc>
          <w:tcPr>
            <w:tcW w:w="2880" w:type="dxa"/>
          </w:tcPr>
          <w:p w14:paraId="67515A04" w14:textId="77777777" w:rsidR="00B62642" w:rsidRDefault="0091698D">
            <w:r>
              <w:t>Alta</w:t>
            </w:r>
          </w:p>
        </w:tc>
      </w:tr>
      <w:tr w:rsidR="00B62642" w14:paraId="40EED6FB" w14:textId="77777777">
        <w:tc>
          <w:tcPr>
            <w:tcW w:w="2880" w:type="dxa"/>
          </w:tcPr>
          <w:p w14:paraId="467A9096" w14:textId="77777777" w:rsidR="00B62642" w:rsidRDefault="0091698D">
            <w:r>
              <w:t>RNF005</w:t>
            </w:r>
          </w:p>
        </w:tc>
        <w:tc>
          <w:tcPr>
            <w:tcW w:w="2880" w:type="dxa"/>
          </w:tcPr>
          <w:p w14:paraId="670997BE" w14:textId="77777777" w:rsidR="00B62642" w:rsidRDefault="0091698D">
            <w:r>
              <w:t>Escalabilidad para soportar futuras ampliaciones del sistema.</w:t>
            </w:r>
          </w:p>
        </w:tc>
        <w:tc>
          <w:tcPr>
            <w:tcW w:w="2880" w:type="dxa"/>
          </w:tcPr>
          <w:p w14:paraId="760F3846" w14:textId="77777777" w:rsidR="00B62642" w:rsidRDefault="0091698D">
            <w:r>
              <w:t>Media</w:t>
            </w:r>
          </w:p>
        </w:tc>
      </w:tr>
    </w:tbl>
    <w:p w14:paraId="098CD088" w14:textId="77777777" w:rsidR="00B42A63" w:rsidRDefault="00B42A63">
      <w:pPr>
        <w:pStyle w:val="Ttulo1"/>
        <w:rPr>
          <w:color w:val="000000" w:themeColor="text1"/>
        </w:rPr>
      </w:pPr>
    </w:p>
    <w:p w14:paraId="044D23A6" w14:textId="77777777" w:rsidR="00B42A63" w:rsidRDefault="00B42A63">
      <w:pPr>
        <w:pStyle w:val="Ttulo1"/>
        <w:rPr>
          <w:color w:val="000000" w:themeColor="text1"/>
        </w:rPr>
      </w:pPr>
    </w:p>
    <w:p w14:paraId="25BA3746" w14:textId="68011A77" w:rsidR="00B62642" w:rsidRPr="008C2224" w:rsidRDefault="0091698D">
      <w:pPr>
        <w:pStyle w:val="Ttulo1"/>
        <w:rPr>
          <w:color w:val="000000" w:themeColor="text1"/>
        </w:rPr>
      </w:pPr>
      <w:r w:rsidRPr="008C2224">
        <w:rPr>
          <w:color w:val="000000" w:themeColor="text1"/>
        </w:rPr>
        <w:t>Iteraciones XP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62642" w14:paraId="0405B4CC" w14:textId="77777777">
        <w:tc>
          <w:tcPr>
            <w:tcW w:w="2160" w:type="dxa"/>
          </w:tcPr>
          <w:p w14:paraId="73E734F8" w14:textId="77777777" w:rsidR="00B62642" w:rsidRDefault="0091698D">
            <w:r>
              <w:t>Iteración</w:t>
            </w:r>
          </w:p>
        </w:tc>
        <w:tc>
          <w:tcPr>
            <w:tcW w:w="2160" w:type="dxa"/>
          </w:tcPr>
          <w:p w14:paraId="07E8054F" w14:textId="77777777" w:rsidR="00B62642" w:rsidRDefault="0091698D">
            <w:r>
              <w:t>Duración</w:t>
            </w:r>
          </w:p>
        </w:tc>
        <w:tc>
          <w:tcPr>
            <w:tcW w:w="2160" w:type="dxa"/>
          </w:tcPr>
          <w:p w14:paraId="6B205ADF" w14:textId="77777777" w:rsidR="00B62642" w:rsidRDefault="0091698D">
            <w:r>
              <w:t>Objetivos clave</w:t>
            </w:r>
          </w:p>
        </w:tc>
        <w:tc>
          <w:tcPr>
            <w:tcW w:w="2160" w:type="dxa"/>
          </w:tcPr>
          <w:p w14:paraId="534B1F89" w14:textId="77777777" w:rsidR="00B62642" w:rsidRDefault="0091698D">
            <w:r>
              <w:t>Entregable esperado</w:t>
            </w:r>
          </w:p>
        </w:tc>
      </w:tr>
      <w:tr w:rsidR="00B62642" w14:paraId="4FC85D38" w14:textId="77777777">
        <w:tc>
          <w:tcPr>
            <w:tcW w:w="2160" w:type="dxa"/>
          </w:tcPr>
          <w:p w14:paraId="69F5AA68" w14:textId="77777777" w:rsidR="00B62642" w:rsidRDefault="0091698D">
            <w:r>
              <w:t>Iteración 1</w:t>
            </w:r>
          </w:p>
        </w:tc>
        <w:tc>
          <w:tcPr>
            <w:tcW w:w="2160" w:type="dxa"/>
          </w:tcPr>
          <w:p w14:paraId="10974FBF" w14:textId="77777777" w:rsidR="00B62642" w:rsidRDefault="0091698D">
            <w:r>
              <w:t>2 semanas</w:t>
            </w:r>
          </w:p>
        </w:tc>
        <w:tc>
          <w:tcPr>
            <w:tcW w:w="2160" w:type="dxa"/>
          </w:tcPr>
          <w:p w14:paraId="17DAFE73" w14:textId="77777777" w:rsidR="00B62642" w:rsidRDefault="0091698D">
            <w:r>
              <w:t>Creación de roles, registro de perfiles (Dueño/Cuidador), validación y guardado.</w:t>
            </w:r>
          </w:p>
        </w:tc>
        <w:tc>
          <w:tcPr>
            <w:tcW w:w="2160" w:type="dxa"/>
          </w:tcPr>
          <w:p w14:paraId="47602DC3" w14:textId="77777777" w:rsidR="00B62642" w:rsidRDefault="0091698D">
            <w:r>
              <w:t>Módulo funcional de registro y almacenamiento.</w:t>
            </w:r>
          </w:p>
        </w:tc>
      </w:tr>
      <w:tr w:rsidR="00B62642" w14:paraId="3226FC26" w14:textId="77777777">
        <w:tc>
          <w:tcPr>
            <w:tcW w:w="2160" w:type="dxa"/>
          </w:tcPr>
          <w:p w14:paraId="54ACFCD7" w14:textId="77777777" w:rsidR="00B62642" w:rsidRDefault="0091698D">
            <w:r>
              <w:t>Iteración 2</w:t>
            </w:r>
          </w:p>
        </w:tc>
        <w:tc>
          <w:tcPr>
            <w:tcW w:w="2160" w:type="dxa"/>
          </w:tcPr>
          <w:p w14:paraId="0B6CB999" w14:textId="77777777" w:rsidR="00B62642" w:rsidRDefault="0091698D">
            <w:r>
              <w:t>2 semanas</w:t>
            </w:r>
          </w:p>
        </w:tc>
        <w:tc>
          <w:tcPr>
            <w:tcW w:w="2160" w:type="dxa"/>
          </w:tcPr>
          <w:p w14:paraId="6518CEDD" w14:textId="77777777" w:rsidR="00B62642" w:rsidRDefault="0091698D">
            <w:r>
              <w:t>Creación de perfil equino, asociación Dueño–Equino, vinculación Cuidador–Dueño.</w:t>
            </w:r>
          </w:p>
        </w:tc>
        <w:tc>
          <w:tcPr>
            <w:tcW w:w="2160" w:type="dxa"/>
          </w:tcPr>
          <w:p w14:paraId="03C4DB8A" w14:textId="77777777" w:rsidR="00B62642" w:rsidRDefault="0091698D">
            <w:r>
              <w:t>Perfiles equinos y asociaciones operativas.</w:t>
            </w:r>
          </w:p>
        </w:tc>
      </w:tr>
      <w:tr w:rsidR="00B62642" w14:paraId="17A78505" w14:textId="77777777">
        <w:tc>
          <w:tcPr>
            <w:tcW w:w="2160" w:type="dxa"/>
          </w:tcPr>
          <w:p w14:paraId="1CA40E6E" w14:textId="77777777" w:rsidR="00B62642" w:rsidRDefault="0091698D">
            <w:r>
              <w:lastRenderedPageBreak/>
              <w:t>Iteración 3</w:t>
            </w:r>
          </w:p>
        </w:tc>
        <w:tc>
          <w:tcPr>
            <w:tcW w:w="2160" w:type="dxa"/>
          </w:tcPr>
          <w:p w14:paraId="5CCA5685" w14:textId="77777777" w:rsidR="00B62642" w:rsidRDefault="0091698D">
            <w:r>
              <w:t>2 semanas</w:t>
            </w:r>
          </w:p>
        </w:tc>
        <w:tc>
          <w:tcPr>
            <w:tcW w:w="2160" w:type="dxa"/>
          </w:tcPr>
          <w:p w14:paraId="59660DDF" w14:textId="77777777" w:rsidR="00B62642" w:rsidRDefault="0091698D">
            <w:r>
              <w:t>Visualización, actualización, eliminación y mensajes de confirmación.</w:t>
            </w:r>
          </w:p>
        </w:tc>
        <w:tc>
          <w:tcPr>
            <w:tcW w:w="2160" w:type="dxa"/>
          </w:tcPr>
          <w:p w14:paraId="3B2F10E2" w14:textId="77777777" w:rsidR="00B62642" w:rsidRDefault="0091698D">
            <w:r>
              <w:t>Interfaz completa de gestión de datos.</w:t>
            </w:r>
          </w:p>
        </w:tc>
      </w:tr>
      <w:tr w:rsidR="00B62642" w14:paraId="5A8679A3" w14:textId="77777777">
        <w:tc>
          <w:tcPr>
            <w:tcW w:w="2160" w:type="dxa"/>
          </w:tcPr>
          <w:p w14:paraId="10A6DF45" w14:textId="77777777" w:rsidR="00B62642" w:rsidRDefault="0091698D">
            <w:r>
              <w:t>Iteración 4</w:t>
            </w:r>
          </w:p>
        </w:tc>
        <w:tc>
          <w:tcPr>
            <w:tcW w:w="2160" w:type="dxa"/>
          </w:tcPr>
          <w:p w14:paraId="6CD0145C" w14:textId="77777777" w:rsidR="00B62642" w:rsidRDefault="0091698D">
            <w:r>
              <w:t>1 semana</w:t>
            </w:r>
          </w:p>
        </w:tc>
        <w:tc>
          <w:tcPr>
            <w:tcW w:w="2160" w:type="dxa"/>
          </w:tcPr>
          <w:p w14:paraId="05A9F367" w14:textId="77777777" w:rsidR="00B62642" w:rsidRDefault="0091698D">
            <w:r>
              <w:t>Pruebas integrales, control de acceso, cifrado y ajustes finales.</w:t>
            </w:r>
          </w:p>
        </w:tc>
        <w:tc>
          <w:tcPr>
            <w:tcW w:w="2160" w:type="dxa"/>
          </w:tcPr>
          <w:p w14:paraId="63EB7222" w14:textId="77777777" w:rsidR="00B62642" w:rsidRDefault="0091698D">
            <w:r>
              <w:t>Versión consolidada lista para demostración.</w:t>
            </w:r>
          </w:p>
        </w:tc>
      </w:tr>
    </w:tbl>
    <w:p w14:paraId="73F542A5" w14:textId="2A9DB3A8" w:rsidR="00B62642" w:rsidRPr="008C2224" w:rsidRDefault="0091698D">
      <w:pPr>
        <w:pStyle w:val="Ttulo1"/>
        <w:rPr>
          <w:color w:val="000000" w:themeColor="text1"/>
        </w:rPr>
      </w:pPr>
      <w:r w:rsidRPr="008C2224">
        <w:rPr>
          <w:color w:val="000000" w:themeColor="text1"/>
        </w:rPr>
        <w:t xml:space="preserve"> Cronograma de Iteraciones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62642" w14:paraId="734AD487" w14:textId="77777777">
        <w:tc>
          <w:tcPr>
            <w:tcW w:w="2880" w:type="dxa"/>
          </w:tcPr>
          <w:p w14:paraId="230AAB61" w14:textId="77777777" w:rsidR="00B62642" w:rsidRDefault="0091698D">
            <w:r>
              <w:t>Semana</w:t>
            </w:r>
          </w:p>
        </w:tc>
        <w:tc>
          <w:tcPr>
            <w:tcW w:w="2880" w:type="dxa"/>
          </w:tcPr>
          <w:p w14:paraId="6B5D7064" w14:textId="77777777" w:rsidR="00B62642" w:rsidRDefault="0091698D">
            <w:r>
              <w:t>Actividad principal</w:t>
            </w:r>
          </w:p>
        </w:tc>
        <w:tc>
          <w:tcPr>
            <w:tcW w:w="2880" w:type="dxa"/>
          </w:tcPr>
          <w:p w14:paraId="7AADA975" w14:textId="77777777" w:rsidR="00B62642" w:rsidRDefault="0091698D">
            <w:r>
              <w:t>Entregable esperado</w:t>
            </w:r>
          </w:p>
        </w:tc>
      </w:tr>
      <w:tr w:rsidR="00B62642" w14:paraId="2DBC4094" w14:textId="77777777">
        <w:tc>
          <w:tcPr>
            <w:tcW w:w="2880" w:type="dxa"/>
          </w:tcPr>
          <w:p w14:paraId="18C835F5" w14:textId="77777777" w:rsidR="00B62642" w:rsidRDefault="0091698D">
            <w:r>
              <w:t>1–2</w:t>
            </w:r>
          </w:p>
        </w:tc>
        <w:tc>
          <w:tcPr>
            <w:tcW w:w="2880" w:type="dxa"/>
          </w:tcPr>
          <w:p w14:paraId="53CAB5AB" w14:textId="77777777" w:rsidR="00B62642" w:rsidRDefault="0091698D">
            <w:r>
              <w:t>Iteración 1 – Creación de roles y perfiles</w:t>
            </w:r>
          </w:p>
        </w:tc>
        <w:tc>
          <w:tcPr>
            <w:tcW w:w="2880" w:type="dxa"/>
          </w:tcPr>
          <w:p w14:paraId="22A84DC5" w14:textId="77777777" w:rsidR="00B62642" w:rsidRDefault="0091698D">
            <w:r>
              <w:t>Módulo funcional de registro y almacenamiento.</w:t>
            </w:r>
          </w:p>
        </w:tc>
      </w:tr>
      <w:tr w:rsidR="00B62642" w14:paraId="03DECC44" w14:textId="77777777">
        <w:tc>
          <w:tcPr>
            <w:tcW w:w="2880" w:type="dxa"/>
          </w:tcPr>
          <w:p w14:paraId="2A064895" w14:textId="77777777" w:rsidR="00B62642" w:rsidRDefault="0091698D">
            <w:r>
              <w:t>3–4</w:t>
            </w:r>
          </w:p>
        </w:tc>
        <w:tc>
          <w:tcPr>
            <w:tcW w:w="2880" w:type="dxa"/>
          </w:tcPr>
          <w:p w14:paraId="4E1B354C" w14:textId="77777777" w:rsidR="00B62642" w:rsidRDefault="0091698D">
            <w:r>
              <w:t>Iteración 2 – Perfiles equinos y asociaciones</w:t>
            </w:r>
          </w:p>
        </w:tc>
        <w:tc>
          <w:tcPr>
            <w:tcW w:w="2880" w:type="dxa"/>
          </w:tcPr>
          <w:p w14:paraId="04D89528" w14:textId="77777777" w:rsidR="00B62642" w:rsidRDefault="0091698D">
            <w:r>
              <w:t>Perfiles equinos y asociaciones operativas.</w:t>
            </w:r>
          </w:p>
        </w:tc>
      </w:tr>
      <w:tr w:rsidR="00B62642" w14:paraId="2CD8AA1F" w14:textId="77777777">
        <w:tc>
          <w:tcPr>
            <w:tcW w:w="2880" w:type="dxa"/>
          </w:tcPr>
          <w:p w14:paraId="154F110A" w14:textId="77777777" w:rsidR="00B62642" w:rsidRDefault="0091698D">
            <w:r>
              <w:t>5–6</w:t>
            </w:r>
          </w:p>
        </w:tc>
        <w:tc>
          <w:tcPr>
            <w:tcW w:w="2880" w:type="dxa"/>
          </w:tcPr>
          <w:p w14:paraId="154D794A" w14:textId="77777777" w:rsidR="00B62642" w:rsidRDefault="0091698D">
            <w:r>
              <w:t>Iteración 3 – Gestión de datos y mensajes</w:t>
            </w:r>
          </w:p>
        </w:tc>
        <w:tc>
          <w:tcPr>
            <w:tcW w:w="2880" w:type="dxa"/>
          </w:tcPr>
          <w:p w14:paraId="5832B864" w14:textId="77777777" w:rsidR="00B62642" w:rsidRDefault="0091698D">
            <w:r>
              <w:t>Interfaz completa de gestión de datos.</w:t>
            </w:r>
          </w:p>
        </w:tc>
      </w:tr>
      <w:tr w:rsidR="00B62642" w14:paraId="68405EE0" w14:textId="77777777">
        <w:tc>
          <w:tcPr>
            <w:tcW w:w="2880" w:type="dxa"/>
          </w:tcPr>
          <w:p w14:paraId="0F034048" w14:textId="77777777" w:rsidR="00B62642" w:rsidRDefault="0091698D">
            <w:r>
              <w:t>7</w:t>
            </w:r>
          </w:p>
        </w:tc>
        <w:tc>
          <w:tcPr>
            <w:tcW w:w="2880" w:type="dxa"/>
          </w:tcPr>
          <w:p w14:paraId="0AC5B58B" w14:textId="77777777" w:rsidR="00B62642" w:rsidRDefault="0091698D">
            <w:r>
              <w:t>Iteración 4 – Pruebas, control de acceso, cifrado</w:t>
            </w:r>
          </w:p>
        </w:tc>
        <w:tc>
          <w:tcPr>
            <w:tcW w:w="2880" w:type="dxa"/>
          </w:tcPr>
          <w:p w14:paraId="5DD24F7D" w14:textId="77777777" w:rsidR="00B62642" w:rsidRDefault="0091698D">
            <w:r>
              <w:t>Versión consolidada para demostración.</w:t>
            </w:r>
          </w:p>
        </w:tc>
      </w:tr>
    </w:tbl>
    <w:p w14:paraId="0884A9DE" w14:textId="4801372D" w:rsidR="0091698D" w:rsidRDefault="0091698D"/>
    <w:p w14:paraId="71AE943C" w14:textId="5179A84C" w:rsidR="00253989" w:rsidRDefault="00253989"/>
    <w:p w14:paraId="433A5808" w14:textId="63952146" w:rsidR="00253989" w:rsidRDefault="00253989" w:rsidP="00253989">
      <w:pPr>
        <w:pStyle w:val="Ttulo1"/>
        <w:rPr>
          <w:color w:val="000000" w:themeColor="text1"/>
        </w:rPr>
      </w:pPr>
      <w:r w:rsidRPr="009E750C">
        <w:rPr>
          <w:color w:val="000000" w:themeColor="text1"/>
        </w:rPr>
        <w:lastRenderedPageBreak/>
        <w:t>Casos de uso</w:t>
      </w:r>
    </w:p>
    <w:p w14:paraId="6B2A614E" w14:textId="5532DC54" w:rsidR="009E750C" w:rsidRPr="009E750C" w:rsidRDefault="009E750C" w:rsidP="009E750C">
      <w:r>
        <w:rPr>
          <w:noProof/>
        </w:rPr>
        <w:drawing>
          <wp:inline distT="0" distB="0" distL="0" distR="0" wp14:anchorId="65BB7C42" wp14:editId="633CDA99">
            <wp:extent cx="6141349" cy="2905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34" cy="29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52"/>
        <w:gridCol w:w="2453"/>
      </w:tblGrid>
      <w:tr w:rsidR="009E750C" w14:paraId="23FB44B2" w14:textId="77777777" w:rsidTr="001D6568">
        <w:tc>
          <w:tcPr>
            <w:tcW w:w="1668" w:type="dxa"/>
          </w:tcPr>
          <w:p w14:paraId="3557FD1E" w14:textId="77777777" w:rsidR="009E750C" w:rsidRDefault="009E750C" w:rsidP="001D6568">
            <w:r>
              <w:t xml:space="preserve">Caso de uso </w:t>
            </w:r>
          </w:p>
        </w:tc>
        <w:tc>
          <w:tcPr>
            <w:tcW w:w="2452" w:type="dxa"/>
          </w:tcPr>
          <w:p w14:paraId="0B964A5C" w14:textId="77777777" w:rsidR="009E750C" w:rsidRDefault="009E750C" w:rsidP="001D6568">
            <w:r>
              <w:t>Dueño</w:t>
            </w:r>
          </w:p>
        </w:tc>
        <w:tc>
          <w:tcPr>
            <w:tcW w:w="2453" w:type="dxa"/>
          </w:tcPr>
          <w:p w14:paraId="1FAF5276" w14:textId="77777777" w:rsidR="009E750C" w:rsidRDefault="009E750C" w:rsidP="001D6568">
            <w:r>
              <w:t>Identificador: CU-01</w:t>
            </w:r>
          </w:p>
        </w:tc>
      </w:tr>
      <w:tr w:rsidR="009E750C" w14:paraId="2123AB5F" w14:textId="77777777" w:rsidTr="001D6568">
        <w:tc>
          <w:tcPr>
            <w:tcW w:w="1668" w:type="dxa"/>
          </w:tcPr>
          <w:p w14:paraId="7987339B" w14:textId="77777777" w:rsidR="009E750C" w:rsidRDefault="009E750C" w:rsidP="001D6568">
            <w:r>
              <w:t>Actores</w:t>
            </w:r>
          </w:p>
        </w:tc>
        <w:tc>
          <w:tcPr>
            <w:tcW w:w="4905" w:type="dxa"/>
            <w:gridSpan w:val="2"/>
          </w:tcPr>
          <w:p w14:paraId="52D3C46F" w14:textId="77777777" w:rsidR="009E750C" w:rsidRDefault="009E750C" w:rsidP="001D6568">
            <w:r>
              <w:t>Dueño, Cuidador</w:t>
            </w:r>
          </w:p>
        </w:tc>
      </w:tr>
      <w:tr w:rsidR="009E750C" w14:paraId="350A6F85" w14:textId="77777777" w:rsidTr="001D6568">
        <w:tc>
          <w:tcPr>
            <w:tcW w:w="1668" w:type="dxa"/>
          </w:tcPr>
          <w:p w14:paraId="70721534" w14:textId="77777777" w:rsidR="009E750C" w:rsidRDefault="009E750C" w:rsidP="001D6568">
            <w:r>
              <w:t>Referencias</w:t>
            </w:r>
          </w:p>
        </w:tc>
        <w:tc>
          <w:tcPr>
            <w:tcW w:w="4905" w:type="dxa"/>
            <w:gridSpan w:val="2"/>
          </w:tcPr>
          <w:p w14:paraId="63A466D9" w14:textId="77777777" w:rsidR="009E750C" w:rsidRDefault="009E750C" w:rsidP="001D6568">
            <w:r>
              <w:t>Requiere que el programa se ejecute de manera adecuada que todos los campos correspondientes tengan información acorde.</w:t>
            </w:r>
          </w:p>
        </w:tc>
      </w:tr>
      <w:tr w:rsidR="009E750C" w14:paraId="235FA2BE" w14:textId="77777777" w:rsidTr="001D6568">
        <w:tc>
          <w:tcPr>
            <w:tcW w:w="1668" w:type="dxa"/>
          </w:tcPr>
          <w:p w14:paraId="6C650F3D" w14:textId="77777777" w:rsidR="009E750C" w:rsidRDefault="009E750C" w:rsidP="001D6568">
            <w:r>
              <w:t>Precondición</w:t>
            </w:r>
          </w:p>
        </w:tc>
        <w:tc>
          <w:tcPr>
            <w:tcW w:w="4905" w:type="dxa"/>
            <w:gridSpan w:val="2"/>
          </w:tcPr>
          <w:p w14:paraId="7C0693C3" w14:textId="77777777" w:rsidR="009E750C" w:rsidRDefault="009E750C" w:rsidP="001D6568">
            <w:r>
              <w:t>El programa está siendo ejecutado sin complicaciones mostrando el formulario.</w:t>
            </w:r>
          </w:p>
        </w:tc>
      </w:tr>
      <w:tr w:rsidR="009E750C" w14:paraId="0E26A502" w14:textId="77777777" w:rsidTr="001D6568">
        <w:tc>
          <w:tcPr>
            <w:tcW w:w="1668" w:type="dxa"/>
          </w:tcPr>
          <w:p w14:paraId="26F31317" w14:textId="77777777" w:rsidR="009E750C" w:rsidRDefault="009E750C" w:rsidP="001D6568">
            <w:r>
              <w:t>Postcondición</w:t>
            </w:r>
          </w:p>
        </w:tc>
        <w:tc>
          <w:tcPr>
            <w:tcW w:w="4905" w:type="dxa"/>
            <w:gridSpan w:val="2"/>
          </w:tcPr>
          <w:p w14:paraId="56301872" w14:textId="77777777" w:rsidR="009E750C" w:rsidRDefault="009E750C" w:rsidP="001D6568">
            <w:r>
              <w:t>Los datos se los datos sean ingresados de manera correcta.</w:t>
            </w:r>
          </w:p>
        </w:tc>
      </w:tr>
      <w:tr w:rsidR="009E750C" w14:paraId="14F7A491" w14:textId="77777777" w:rsidTr="001D6568">
        <w:tc>
          <w:tcPr>
            <w:tcW w:w="1668" w:type="dxa"/>
          </w:tcPr>
          <w:p w14:paraId="7B94FE29" w14:textId="77777777" w:rsidR="009E750C" w:rsidRDefault="009E750C" w:rsidP="001D6568">
            <w:r>
              <w:t>Descripción</w:t>
            </w:r>
          </w:p>
        </w:tc>
        <w:tc>
          <w:tcPr>
            <w:tcW w:w="4905" w:type="dxa"/>
            <w:gridSpan w:val="2"/>
          </w:tcPr>
          <w:p w14:paraId="1DE77331" w14:textId="77777777" w:rsidR="009E750C" w:rsidRDefault="009E750C" w:rsidP="001D6568">
            <w:r>
              <w:t xml:space="preserve">El dueño se registra con su rol respectivo lo cual otorga acceso a las funciones de: Creación perfil equino, Visualización de equinos, Actualización de datos, Eliminación de perfiles equinos, Guardado de Datos en la nube y gracias a Vinculación Dueño-Equino puede registrar varios equinos. Y se muestra la vinculación de Cuidador-Dueño lo cual otorga al cuidador permisos para interactuar con los caballos que Dueño registre. </w:t>
            </w:r>
          </w:p>
          <w:p w14:paraId="533AE1DC" w14:textId="77777777" w:rsidR="009E750C" w:rsidRDefault="009E750C" w:rsidP="001D6568"/>
        </w:tc>
      </w:tr>
      <w:tr w:rsidR="009E750C" w14:paraId="3503886A" w14:textId="77777777" w:rsidTr="001D6568">
        <w:tc>
          <w:tcPr>
            <w:tcW w:w="1668" w:type="dxa"/>
          </w:tcPr>
          <w:p w14:paraId="7B711AE0" w14:textId="77777777" w:rsidR="009E750C" w:rsidRDefault="009E750C" w:rsidP="001D6568">
            <w:r>
              <w:t>Resumen</w:t>
            </w:r>
          </w:p>
        </w:tc>
        <w:tc>
          <w:tcPr>
            <w:tcW w:w="4905" w:type="dxa"/>
            <w:gridSpan w:val="2"/>
          </w:tcPr>
          <w:p w14:paraId="3D20F92A" w14:textId="77777777" w:rsidR="009E750C" w:rsidRDefault="009E750C" w:rsidP="001D6568">
            <w:r>
              <w:t>El dueño se registra y gracias a su rol tiene acceso a funciones para el manejo de sus equinos.</w:t>
            </w:r>
          </w:p>
        </w:tc>
      </w:tr>
    </w:tbl>
    <w:p w14:paraId="29435E6F" w14:textId="73DB639F" w:rsidR="009E750C" w:rsidRDefault="009E750C" w:rsidP="009E750C"/>
    <w:p w14:paraId="4289BB74" w14:textId="38E9322C" w:rsidR="009E750C" w:rsidRDefault="009E750C" w:rsidP="009E750C"/>
    <w:p w14:paraId="6536A470" w14:textId="7C4F5073" w:rsidR="009E750C" w:rsidRDefault="009E750C" w:rsidP="009E750C"/>
    <w:p w14:paraId="09CE3DF9" w14:textId="3C10ABF3" w:rsidR="009E750C" w:rsidRPr="009E750C" w:rsidRDefault="009E750C" w:rsidP="009E750C">
      <w:r w:rsidRPr="009E750C">
        <w:rPr>
          <w:noProof/>
        </w:rPr>
        <w:lastRenderedPageBreak/>
        <w:drawing>
          <wp:inline distT="0" distB="0" distL="0" distR="0" wp14:anchorId="66A16BE2" wp14:editId="2339BA5E">
            <wp:extent cx="5486400" cy="34524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1492" w14:textId="609DDD62" w:rsidR="00253989" w:rsidRPr="00253989" w:rsidRDefault="00253989" w:rsidP="002539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52"/>
        <w:gridCol w:w="2453"/>
      </w:tblGrid>
      <w:tr w:rsidR="009E750C" w14:paraId="05819F61" w14:textId="77777777" w:rsidTr="001D6568">
        <w:tc>
          <w:tcPr>
            <w:tcW w:w="1668" w:type="dxa"/>
          </w:tcPr>
          <w:p w14:paraId="6FCE0CC3" w14:textId="77777777" w:rsidR="009E750C" w:rsidRDefault="009E750C" w:rsidP="001D6568">
            <w:r>
              <w:t xml:space="preserve">Caso de uso </w:t>
            </w:r>
          </w:p>
        </w:tc>
        <w:tc>
          <w:tcPr>
            <w:tcW w:w="2452" w:type="dxa"/>
          </w:tcPr>
          <w:p w14:paraId="4ECC8B73" w14:textId="77777777" w:rsidR="009E750C" w:rsidRDefault="009E750C" w:rsidP="001D6568">
            <w:pPr>
              <w:tabs>
                <w:tab w:val="left" w:pos="1425"/>
              </w:tabs>
            </w:pPr>
            <w:r>
              <w:t>Cuidador</w:t>
            </w:r>
          </w:p>
        </w:tc>
        <w:tc>
          <w:tcPr>
            <w:tcW w:w="2453" w:type="dxa"/>
          </w:tcPr>
          <w:p w14:paraId="180EA94D" w14:textId="77777777" w:rsidR="009E750C" w:rsidRDefault="009E750C" w:rsidP="001D6568">
            <w:r>
              <w:t>Identificador: CU-02</w:t>
            </w:r>
          </w:p>
        </w:tc>
      </w:tr>
      <w:tr w:rsidR="009E750C" w14:paraId="7A2F6788" w14:textId="77777777" w:rsidTr="001D6568">
        <w:tc>
          <w:tcPr>
            <w:tcW w:w="1668" w:type="dxa"/>
          </w:tcPr>
          <w:p w14:paraId="58CC0CC0" w14:textId="77777777" w:rsidR="009E750C" w:rsidRDefault="009E750C" w:rsidP="001D6568">
            <w:r>
              <w:t>Actores</w:t>
            </w:r>
          </w:p>
        </w:tc>
        <w:tc>
          <w:tcPr>
            <w:tcW w:w="4905" w:type="dxa"/>
            <w:gridSpan w:val="2"/>
          </w:tcPr>
          <w:p w14:paraId="27120AA7" w14:textId="77777777" w:rsidR="009E750C" w:rsidRDefault="009E750C" w:rsidP="001D6568">
            <w:r>
              <w:t>Dueño, Cuidador</w:t>
            </w:r>
          </w:p>
        </w:tc>
      </w:tr>
      <w:tr w:rsidR="009E750C" w14:paraId="5CEB4EE2" w14:textId="77777777" w:rsidTr="001D6568">
        <w:tc>
          <w:tcPr>
            <w:tcW w:w="1668" w:type="dxa"/>
          </w:tcPr>
          <w:p w14:paraId="07A3B576" w14:textId="77777777" w:rsidR="009E750C" w:rsidRDefault="009E750C" w:rsidP="001D6568">
            <w:r>
              <w:t>Referencias</w:t>
            </w:r>
          </w:p>
        </w:tc>
        <w:tc>
          <w:tcPr>
            <w:tcW w:w="4905" w:type="dxa"/>
            <w:gridSpan w:val="2"/>
          </w:tcPr>
          <w:p w14:paraId="2E751675" w14:textId="77777777" w:rsidR="009E750C" w:rsidRDefault="009E750C" w:rsidP="001D6568">
            <w:r>
              <w:t>Requiere que el programa se ejecute de manera adecuada que todos los campos correspondientes tengan información acorde.</w:t>
            </w:r>
          </w:p>
        </w:tc>
      </w:tr>
      <w:tr w:rsidR="009E750C" w14:paraId="121DDE14" w14:textId="77777777" w:rsidTr="001D6568">
        <w:tc>
          <w:tcPr>
            <w:tcW w:w="1668" w:type="dxa"/>
          </w:tcPr>
          <w:p w14:paraId="4A3E1FC6" w14:textId="77777777" w:rsidR="009E750C" w:rsidRDefault="009E750C" w:rsidP="001D6568">
            <w:r>
              <w:t>Precondición</w:t>
            </w:r>
          </w:p>
        </w:tc>
        <w:tc>
          <w:tcPr>
            <w:tcW w:w="4905" w:type="dxa"/>
            <w:gridSpan w:val="2"/>
          </w:tcPr>
          <w:p w14:paraId="4C55C971" w14:textId="77777777" w:rsidR="009E750C" w:rsidRDefault="009E750C" w:rsidP="001D6568">
            <w:r>
              <w:t>El programa está siendo ejecutado sin complicaciones mostrando el formulario.</w:t>
            </w:r>
          </w:p>
        </w:tc>
      </w:tr>
      <w:tr w:rsidR="009E750C" w14:paraId="24EC0CDA" w14:textId="77777777" w:rsidTr="001D6568">
        <w:tc>
          <w:tcPr>
            <w:tcW w:w="1668" w:type="dxa"/>
          </w:tcPr>
          <w:p w14:paraId="1EDD5991" w14:textId="77777777" w:rsidR="009E750C" w:rsidRDefault="009E750C" w:rsidP="001D6568">
            <w:r>
              <w:t>Postcondición</w:t>
            </w:r>
          </w:p>
        </w:tc>
        <w:tc>
          <w:tcPr>
            <w:tcW w:w="4905" w:type="dxa"/>
            <w:gridSpan w:val="2"/>
          </w:tcPr>
          <w:p w14:paraId="2CC1E146" w14:textId="77777777" w:rsidR="009E750C" w:rsidRDefault="009E750C" w:rsidP="001D6568">
            <w:r>
              <w:t>Los datos se los datos sean ingresados de manera correcta.</w:t>
            </w:r>
          </w:p>
        </w:tc>
      </w:tr>
      <w:tr w:rsidR="009E750C" w14:paraId="54255493" w14:textId="77777777" w:rsidTr="001D6568">
        <w:tc>
          <w:tcPr>
            <w:tcW w:w="1668" w:type="dxa"/>
          </w:tcPr>
          <w:p w14:paraId="0EB5D98B" w14:textId="77777777" w:rsidR="009E750C" w:rsidRDefault="009E750C" w:rsidP="001D6568">
            <w:r>
              <w:t>Descripción</w:t>
            </w:r>
          </w:p>
        </w:tc>
        <w:tc>
          <w:tcPr>
            <w:tcW w:w="4905" w:type="dxa"/>
            <w:gridSpan w:val="2"/>
          </w:tcPr>
          <w:p w14:paraId="716774DF" w14:textId="77777777" w:rsidR="009E750C" w:rsidRDefault="009E750C" w:rsidP="001D6568">
            <w:r>
              <w:t xml:space="preserve">El Cuidador se registra con su rol respectivo y posterior mente se vincula a un Dueño lo cual otorga acceso a las funciones de: Visualización de equinos, Actualización de datos y Guardado de Datos en la nube. </w:t>
            </w:r>
          </w:p>
          <w:p w14:paraId="28FB84E0" w14:textId="77777777" w:rsidR="009E750C" w:rsidRDefault="009E750C" w:rsidP="001D6568"/>
        </w:tc>
      </w:tr>
      <w:tr w:rsidR="009E750C" w14:paraId="674B92E1" w14:textId="77777777" w:rsidTr="001D6568">
        <w:tc>
          <w:tcPr>
            <w:tcW w:w="1668" w:type="dxa"/>
          </w:tcPr>
          <w:p w14:paraId="372A6504" w14:textId="77777777" w:rsidR="009E750C" w:rsidRDefault="009E750C" w:rsidP="001D6568">
            <w:r>
              <w:t>Resumen</w:t>
            </w:r>
          </w:p>
        </w:tc>
        <w:tc>
          <w:tcPr>
            <w:tcW w:w="4905" w:type="dxa"/>
            <w:gridSpan w:val="2"/>
          </w:tcPr>
          <w:p w14:paraId="70722D95" w14:textId="77777777" w:rsidR="009E750C" w:rsidRDefault="009E750C" w:rsidP="001D6568">
            <w:r>
              <w:t>El Cuidador se registra y gracias a la vinculación con un Dueño tiene acceso a funciones para el manejo de equinos.</w:t>
            </w:r>
          </w:p>
        </w:tc>
      </w:tr>
    </w:tbl>
    <w:p w14:paraId="2342E939" w14:textId="116568CE" w:rsidR="00253989" w:rsidRDefault="00253989" w:rsidP="00253989"/>
    <w:p w14:paraId="7A72726F" w14:textId="474EBEB1" w:rsidR="009D3D30" w:rsidRDefault="009D3D30" w:rsidP="009D3D30">
      <w:pPr>
        <w:pStyle w:val="Ttulo1"/>
        <w:rPr>
          <w:color w:val="000000" w:themeColor="text1"/>
        </w:rPr>
      </w:pPr>
      <w:r>
        <w:rPr>
          <w:color w:val="000000" w:themeColor="text1"/>
        </w:rPr>
        <w:lastRenderedPageBreak/>
        <w:t>Diagrama de Actividad</w:t>
      </w:r>
    </w:p>
    <w:p w14:paraId="32F65894" w14:textId="05380235" w:rsidR="009D3D30" w:rsidRPr="009D3D30" w:rsidRDefault="009D3D30" w:rsidP="009D3D30">
      <w:r w:rsidRPr="009D3D30">
        <w:rPr>
          <w:noProof/>
        </w:rPr>
        <w:drawing>
          <wp:inline distT="0" distB="0" distL="0" distR="0" wp14:anchorId="50B96D7D" wp14:editId="793A0F31">
            <wp:extent cx="5822964" cy="1999622"/>
            <wp:effectExtent l="0" t="0" r="635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4732" cy="20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9766" w14:textId="42F4DCD5" w:rsidR="009E750C" w:rsidRDefault="009E750C" w:rsidP="009E750C">
      <w:pPr>
        <w:pStyle w:val="Ttulo1"/>
        <w:rPr>
          <w:color w:val="000000" w:themeColor="text1"/>
        </w:rPr>
      </w:pPr>
      <w:r>
        <w:rPr>
          <w:color w:val="000000" w:themeColor="text1"/>
        </w:rPr>
        <w:t xml:space="preserve">Diagrama de </w:t>
      </w:r>
      <w:r w:rsidR="009D3D30">
        <w:rPr>
          <w:color w:val="000000" w:themeColor="text1"/>
        </w:rPr>
        <w:t xml:space="preserve">Secuencia </w:t>
      </w:r>
    </w:p>
    <w:p w14:paraId="46C8AB60" w14:textId="51FDD1C6" w:rsidR="009D3D30" w:rsidRPr="009D3D30" w:rsidRDefault="009D3D30" w:rsidP="009D3D30">
      <w:r>
        <w:rPr>
          <w:noProof/>
        </w:rPr>
        <w:drawing>
          <wp:inline distT="0" distB="0" distL="0" distR="0" wp14:anchorId="2778E6A3" wp14:editId="34C70454">
            <wp:extent cx="5486400" cy="3086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F35D" w14:textId="4C6C484A" w:rsidR="00253989" w:rsidRDefault="009E750C" w:rsidP="009E750C">
      <w:pPr>
        <w:pStyle w:val="Ttulo1"/>
        <w:rPr>
          <w:color w:val="000000" w:themeColor="text1"/>
        </w:rPr>
      </w:pPr>
      <w:r w:rsidRPr="009E750C">
        <w:rPr>
          <w:color w:val="000000" w:themeColor="text1"/>
        </w:rPr>
        <w:t xml:space="preserve">Diagrama de </w:t>
      </w:r>
      <w:r>
        <w:rPr>
          <w:color w:val="000000" w:themeColor="text1"/>
        </w:rPr>
        <w:t>Contexto</w:t>
      </w:r>
    </w:p>
    <w:p w14:paraId="515AB8F2" w14:textId="6C71D08F" w:rsidR="009E750C" w:rsidRDefault="009E750C" w:rsidP="009E750C">
      <w:r>
        <w:rPr>
          <w:noProof/>
        </w:rPr>
        <w:drawing>
          <wp:inline distT="0" distB="0" distL="0" distR="0" wp14:anchorId="6C2ADA68" wp14:editId="74FF4C5A">
            <wp:extent cx="5476875" cy="1619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F83B" w14:textId="6C8546B0" w:rsidR="009E750C" w:rsidRDefault="009E750C" w:rsidP="009E750C"/>
    <w:p w14:paraId="4FF5AC32" w14:textId="77777777" w:rsidR="009E750C" w:rsidRPr="009E750C" w:rsidRDefault="009E750C" w:rsidP="009E750C"/>
    <w:p w14:paraId="4A2D5420" w14:textId="77777777" w:rsidR="00253989" w:rsidRPr="00253989" w:rsidRDefault="00253989" w:rsidP="00253989"/>
    <w:sectPr w:rsidR="00253989" w:rsidRPr="002539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989"/>
    <w:rsid w:val="0029639D"/>
    <w:rsid w:val="00326F90"/>
    <w:rsid w:val="006B2306"/>
    <w:rsid w:val="008C2224"/>
    <w:rsid w:val="0091698D"/>
    <w:rsid w:val="009D3D30"/>
    <w:rsid w:val="009E750C"/>
    <w:rsid w:val="00A853B0"/>
    <w:rsid w:val="00AA1D8D"/>
    <w:rsid w:val="00B42A63"/>
    <w:rsid w:val="00B47730"/>
    <w:rsid w:val="00B62642"/>
    <w:rsid w:val="00CB0664"/>
    <w:rsid w:val="00D117E0"/>
    <w:rsid w:val="00D500ED"/>
    <w:rsid w:val="00F868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A74217"/>
  <w14:defaultImageDpi w14:val="330"/>
  <w15:docId w15:val="{E3647915-BC07-4FAB-BBA0-EFBC0BE2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1136</Words>
  <Characters>6252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Cortés</cp:lastModifiedBy>
  <cp:revision>6</cp:revision>
  <dcterms:created xsi:type="dcterms:W3CDTF">2013-12-23T23:15:00Z</dcterms:created>
  <dcterms:modified xsi:type="dcterms:W3CDTF">2025-09-22T15:07:00Z</dcterms:modified>
  <cp:category/>
</cp:coreProperties>
</file>